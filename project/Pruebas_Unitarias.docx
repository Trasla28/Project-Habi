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B80C" w14:textId="32117AD1" w:rsidR="008446E7" w:rsidRPr="00773DBE" w:rsidRDefault="00000000" w:rsidP="00290B4A">
      <w:pPr>
        <w:pStyle w:val="Ttulo"/>
        <w:ind w:left="720"/>
        <w:rPr>
          <w:lang w:val="es-CO"/>
        </w:rPr>
      </w:pPr>
      <w:r w:rsidRPr="00773DBE">
        <w:rPr>
          <w:lang w:val="es-CO"/>
        </w:rPr>
        <w:t xml:space="preserve">Pruebas Unitarias – Proyecto </w:t>
      </w:r>
      <w:proofErr w:type="spellStart"/>
      <w:r w:rsidRPr="00773DBE">
        <w:rPr>
          <w:lang w:val="es-CO"/>
        </w:rPr>
        <w:t>Habi</w:t>
      </w:r>
      <w:proofErr w:type="spellEnd"/>
      <w:r w:rsidRPr="00773DBE">
        <w:rPr>
          <w:lang w:val="es-CO"/>
        </w:rPr>
        <w:t xml:space="preserve"> (Python / </w:t>
      </w:r>
      <w:proofErr w:type="spellStart"/>
      <w:r w:rsidRPr="00773DBE">
        <w:rPr>
          <w:lang w:val="es-CO"/>
        </w:rPr>
        <w:t>FastAPI</w:t>
      </w:r>
      <w:proofErr w:type="spellEnd"/>
      <w:r w:rsidRPr="00773DBE">
        <w:rPr>
          <w:lang w:val="es-CO"/>
        </w:rPr>
        <w:t xml:space="preserve"> / MySQL)</w:t>
      </w:r>
    </w:p>
    <w:p w14:paraId="2CDB6972" w14:textId="77777777" w:rsidR="008446E7" w:rsidRPr="00773DBE" w:rsidRDefault="00000000">
      <w:pPr>
        <w:jc w:val="center"/>
        <w:rPr>
          <w:lang w:val="es-CO"/>
        </w:rPr>
      </w:pPr>
      <w:r w:rsidRPr="00773DBE">
        <w:rPr>
          <w:lang w:val="es-CO"/>
        </w:rPr>
        <w:t>Versión: 1.0   |   Fecha: 2025-08-17</w:t>
      </w:r>
    </w:p>
    <w:p w14:paraId="78690005" w14:textId="77777777" w:rsidR="008446E7" w:rsidRPr="00773DBE" w:rsidRDefault="00000000">
      <w:pPr>
        <w:pStyle w:val="Ttulo1"/>
        <w:rPr>
          <w:lang w:val="es-CO"/>
        </w:rPr>
      </w:pPr>
      <w:r w:rsidRPr="00773DBE">
        <w:rPr>
          <w:lang w:val="es-CO"/>
        </w:rPr>
        <w:t>1. Propósito</w:t>
      </w:r>
    </w:p>
    <w:p w14:paraId="6F32B633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Estandarizar el diseño, documentación y ejecución de pruebas unitarias para los ejercicios del proyecto.</w:t>
      </w:r>
    </w:p>
    <w:p w14:paraId="0784C26F" w14:textId="77777777" w:rsidR="008446E7" w:rsidRPr="00773DBE" w:rsidRDefault="00000000">
      <w:pPr>
        <w:pStyle w:val="Ttulo1"/>
        <w:rPr>
          <w:lang w:val="es-CO"/>
        </w:rPr>
      </w:pPr>
      <w:r w:rsidRPr="00773DBE">
        <w:rPr>
          <w:lang w:val="es-CO"/>
        </w:rPr>
        <w:t>2. Alcance</w:t>
      </w:r>
    </w:p>
    <w:p w14:paraId="0B23D234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• Ejercicio 1: API de inmuebles (filtros, paginación) y funcionalidad de 'Me gusta'.</w:t>
      </w:r>
    </w:p>
    <w:p w14:paraId="7843B901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• Ejercicio 2: Lógica de ordenamiento de bloques (separación por ceros, bloques vacíos como 'X').</w:t>
      </w:r>
    </w:p>
    <w:p w14:paraId="591D4A55" w14:textId="77777777" w:rsidR="008446E7" w:rsidRPr="00773DBE" w:rsidRDefault="00000000">
      <w:pPr>
        <w:pStyle w:val="Ttulo1"/>
        <w:rPr>
          <w:lang w:val="es-CO"/>
        </w:rPr>
      </w:pPr>
      <w:r w:rsidRPr="00773DBE">
        <w:rPr>
          <w:lang w:val="es-CO"/>
        </w:rPr>
        <w:t>3. Entorno de Pruebas</w:t>
      </w:r>
    </w:p>
    <w:p w14:paraId="53B9792B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Lenguaje: Python 3.11</w:t>
      </w:r>
      <w:r w:rsidRPr="00773DBE">
        <w:rPr>
          <w:lang w:val="es-CO"/>
        </w:rPr>
        <w:br/>
        <w:t xml:space="preserve">Framework de pruebas: </w:t>
      </w:r>
      <w:proofErr w:type="spellStart"/>
      <w:r w:rsidRPr="00773DBE">
        <w:rPr>
          <w:lang w:val="es-CO"/>
        </w:rPr>
        <w:t>pytest</w:t>
      </w:r>
      <w:proofErr w:type="spellEnd"/>
      <w:r w:rsidRPr="00773DBE">
        <w:rPr>
          <w:lang w:val="es-CO"/>
        </w:rPr>
        <w:br/>
        <w:t xml:space="preserve">Dependencias: </w:t>
      </w:r>
      <w:proofErr w:type="spellStart"/>
      <w:r w:rsidRPr="00773DBE">
        <w:rPr>
          <w:lang w:val="es-CO"/>
        </w:rPr>
        <w:t>fastapi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uvicorn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mysql-connector-python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python-dotenv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httpx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pytest</w:t>
      </w:r>
      <w:proofErr w:type="spellEnd"/>
      <w:r w:rsidRPr="00773DBE">
        <w:rPr>
          <w:lang w:val="es-CO"/>
        </w:rPr>
        <w:t xml:space="preserve">, </w:t>
      </w:r>
      <w:proofErr w:type="spellStart"/>
      <w:r w:rsidRPr="00773DBE">
        <w:rPr>
          <w:lang w:val="es-CO"/>
        </w:rPr>
        <w:t>pytest-mock</w:t>
      </w:r>
      <w:proofErr w:type="spellEnd"/>
      <w:r w:rsidRPr="00773DBE">
        <w:rPr>
          <w:lang w:val="es-CO"/>
        </w:rPr>
        <w:br/>
        <w:t>Base de datos: MySQL (</w:t>
      </w:r>
      <w:proofErr w:type="spellStart"/>
      <w:r w:rsidRPr="00773DBE">
        <w:rPr>
          <w:lang w:val="es-CO"/>
        </w:rPr>
        <w:t>mock</w:t>
      </w:r>
      <w:proofErr w:type="spellEnd"/>
      <w:r w:rsidRPr="00773DBE">
        <w:rPr>
          <w:lang w:val="es-CO"/>
        </w:rPr>
        <w:t xml:space="preserve"> en </w:t>
      </w:r>
      <w:proofErr w:type="spellStart"/>
      <w:r w:rsidRPr="00773DBE">
        <w:rPr>
          <w:lang w:val="es-CO"/>
        </w:rPr>
        <w:t>unit</w:t>
      </w:r>
      <w:proofErr w:type="spellEnd"/>
      <w:r w:rsidRPr="00773DBE">
        <w:rPr>
          <w:lang w:val="es-CO"/>
        </w:rPr>
        <w:t xml:space="preserve"> </w:t>
      </w:r>
      <w:proofErr w:type="spellStart"/>
      <w:r w:rsidRPr="00773DBE">
        <w:rPr>
          <w:lang w:val="es-CO"/>
        </w:rPr>
        <w:t>tests</w:t>
      </w:r>
      <w:proofErr w:type="spellEnd"/>
      <w:r w:rsidRPr="00773DBE">
        <w:rPr>
          <w:lang w:val="es-CO"/>
        </w:rPr>
        <w:t>).</w:t>
      </w:r>
    </w:p>
    <w:p w14:paraId="0D6A3BBE" w14:textId="77777777" w:rsidR="008446E7" w:rsidRDefault="00000000">
      <w:pPr>
        <w:pStyle w:val="Ttulo1"/>
      </w:pPr>
      <w:r>
        <w:t>4. Estructura del Proyecto (referencia)</w:t>
      </w:r>
    </w:p>
    <w:p w14:paraId="3F82A8B0" w14:textId="7086BC50" w:rsidR="008446E7" w:rsidRDefault="00000000">
      <w:r>
        <w:t>project/</w:t>
      </w:r>
      <w:r>
        <w:br/>
        <w:t xml:space="preserve">  app/</w:t>
      </w:r>
      <w:r>
        <w:br/>
        <w:t xml:space="preserve">    main.py</w:t>
      </w:r>
      <w:r>
        <w:br/>
        <w:t xml:space="preserve">    db.py</w:t>
      </w:r>
      <w:r>
        <w:br/>
        <w:t xml:space="preserve">    queries.py</w:t>
      </w:r>
      <w:r>
        <w:br/>
        <w:t xml:space="preserve">    settings.py</w:t>
      </w:r>
      <w:r>
        <w:br/>
        <w:t xml:space="preserve">    blocks.py</w:t>
      </w:r>
      <w:r>
        <w:br/>
        <w:t xml:space="preserve">  </w:t>
      </w:r>
      <w:r w:rsidR="00290B4A">
        <w:t>Ejercicio2</w:t>
      </w:r>
      <w:r>
        <w:t>/</w:t>
      </w:r>
      <w:r>
        <w:br/>
        <w:t xml:space="preserve">    </w:t>
      </w:r>
      <w:r w:rsidR="00290B4A">
        <w:t>ejercicio2</w:t>
      </w:r>
      <w:r>
        <w:t>.py</w:t>
      </w:r>
      <w:r>
        <w:br/>
        <w:t xml:space="preserve">  requirements.txt</w:t>
      </w:r>
      <w:r>
        <w:br/>
      </w:r>
    </w:p>
    <w:p w14:paraId="128E386A" w14:textId="77777777" w:rsidR="008446E7" w:rsidRPr="00773DBE" w:rsidRDefault="00000000">
      <w:pPr>
        <w:pStyle w:val="Ttulo1"/>
        <w:rPr>
          <w:lang w:val="es-CO"/>
        </w:rPr>
      </w:pPr>
      <w:r w:rsidRPr="00773DBE">
        <w:rPr>
          <w:lang w:val="es-CO"/>
        </w:rPr>
        <w:lastRenderedPageBreak/>
        <w:t>5. Criterios de Aceptación</w:t>
      </w:r>
    </w:p>
    <w:p w14:paraId="7516F121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• Cobertura sugerida ≥ 80% en módulos de dominio.</w:t>
      </w:r>
      <w:r w:rsidRPr="00773DBE">
        <w:rPr>
          <w:lang w:val="es-CO"/>
        </w:rPr>
        <w:br/>
        <w:t>• Pruebas independientes.</w:t>
      </w:r>
      <w:r w:rsidRPr="00773DBE">
        <w:rPr>
          <w:lang w:val="es-CO"/>
        </w:rPr>
        <w:br/>
        <w:t xml:space="preserve">• Uso de </w:t>
      </w:r>
      <w:proofErr w:type="spellStart"/>
      <w:r w:rsidRPr="00773DBE">
        <w:rPr>
          <w:lang w:val="es-CO"/>
        </w:rPr>
        <w:t>mocks</w:t>
      </w:r>
      <w:proofErr w:type="spellEnd"/>
      <w:r w:rsidRPr="00773DBE">
        <w:rPr>
          <w:lang w:val="es-CO"/>
        </w:rPr>
        <w:t xml:space="preserve"> para DB.</w:t>
      </w:r>
      <w:r w:rsidRPr="00773DBE">
        <w:rPr>
          <w:lang w:val="es-CO"/>
        </w:rPr>
        <w:br/>
        <w:t xml:space="preserve">• </w:t>
      </w:r>
      <w:proofErr w:type="spellStart"/>
      <w:r w:rsidRPr="00773DBE">
        <w:rPr>
          <w:lang w:val="es-CO"/>
        </w:rPr>
        <w:t>Endpoints</w:t>
      </w:r>
      <w:proofErr w:type="spellEnd"/>
      <w:r w:rsidRPr="00773DBE">
        <w:rPr>
          <w:lang w:val="es-CO"/>
        </w:rPr>
        <w:t xml:space="preserve"> devuelven códigos y </w:t>
      </w:r>
      <w:proofErr w:type="spellStart"/>
      <w:r w:rsidRPr="00773DBE">
        <w:rPr>
          <w:lang w:val="es-CO"/>
        </w:rPr>
        <w:t>payloads</w:t>
      </w:r>
      <w:proofErr w:type="spellEnd"/>
      <w:r w:rsidRPr="00773DBE">
        <w:rPr>
          <w:lang w:val="es-CO"/>
        </w:rPr>
        <w:t xml:space="preserve"> esperados ('meta', 'data').</w:t>
      </w:r>
    </w:p>
    <w:p w14:paraId="0C2D68CA" w14:textId="77777777" w:rsidR="008446E7" w:rsidRDefault="00000000">
      <w:pPr>
        <w:pStyle w:val="Ttulo1"/>
        <w:rPr>
          <w:lang w:val="es-CO"/>
        </w:rPr>
      </w:pPr>
      <w:r w:rsidRPr="00773DBE">
        <w:rPr>
          <w:lang w:val="es-CO"/>
        </w:rPr>
        <w:t>6. Matriz de Casos de Prueba (Resumen)</w:t>
      </w:r>
    </w:p>
    <w:p w14:paraId="7CB21961" w14:textId="77777777" w:rsidR="00773DBE" w:rsidRDefault="00773DBE" w:rsidP="00773DBE">
      <w:pPr>
        <w:rPr>
          <w:lang w:val="es-CO"/>
        </w:rPr>
      </w:pPr>
    </w:p>
    <w:p w14:paraId="173A95BB" w14:textId="099AA004" w:rsidR="00773DBE" w:rsidRDefault="00773DBE" w:rsidP="00773DBE">
      <w:pPr>
        <w:rPr>
          <w:lang w:val="es-CO"/>
        </w:rPr>
      </w:pPr>
      <w:r>
        <w:rPr>
          <w:lang w:val="es-CO"/>
        </w:rPr>
        <w:t>Se empiezan las pruebas y se muestra de manera correcta</w:t>
      </w:r>
      <w:r>
        <w:rPr>
          <w:lang w:val="es-CO"/>
        </w:rPr>
        <w:br/>
      </w:r>
      <w:r w:rsidRPr="00773DBE">
        <w:rPr>
          <w:lang w:val="es-CO"/>
        </w:rPr>
        <w:drawing>
          <wp:inline distT="0" distB="0" distL="0" distR="0" wp14:anchorId="231DF035" wp14:editId="627704C2">
            <wp:extent cx="5486400" cy="941070"/>
            <wp:effectExtent l="0" t="0" r="0" b="0"/>
            <wp:docPr id="392453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534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BB7" w14:textId="77777777" w:rsidR="00773DBE" w:rsidRDefault="00773DBE" w:rsidP="00773DBE">
      <w:pPr>
        <w:rPr>
          <w:lang w:val="es-CO"/>
        </w:rPr>
      </w:pPr>
    </w:p>
    <w:p w14:paraId="1BEE5FCB" w14:textId="50426725" w:rsidR="00773DBE" w:rsidRDefault="00773DBE" w:rsidP="00773DBE">
      <w:pPr>
        <w:rPr>
          <w:lang w:val="es-CO"/>
        </w:rPr>
      </w:pPr>
      <w:r>
        <w:rPr>
          <w:lang w:val="es-CO"/>
        </w:rPr>
        <w:t>Se verifica que este conectada y funcionando de manera correcta</w:t>
      </w:r>
      <w:r>
        <w:rPr>
          <w:lang w:val="es-CO"/>
        </w:rPr>
        <w:br/>
      </w:r>
      <w:r w:rsidRPr="00773DBE">
        <w:rPr>
          <w:lang w:val="es-CO"/>
        </w:rPr>
        <w:drawing>
          <wp:inline distT="0" distB="0" distL="0" distR="0" wp14:anchorId="1E7BDA2C" wp14:editId="57D6D6F9">
            <wp:extent cx="5115639" cy="1428949"/>
            <wp:effectExtent l="0" t="0" r="8890" b="0"/>
            <wp:docPr id="11928490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9043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5E30" w14:textId="77777777" w:rsidR="00773DBE" w:rsidRDefault="00773DBE" w:rsidP="00773DBE">
      <w:pPr>
        <w:rPr>
          <w:lang w:val="es-CO"/>
        </w:rPr>
      </w:pPr>
    </w:p>
    <w:p w14:paraId="7EF7803C" w14:textId="3AC419AA" w:rsidR="00773DBE" w:rsidRDefault="00773DBE" w:rsidP="00773DBE">
      <w:pPr>
        <w:rPr>
          <w:lang w:val="es-CO"/>
        </w:rPr>
      </w:pPr>
      <w:r>
        <w:rPr>
          <w:lang w:val="es-CO"/>
        </w:rPr>
        <w:t xml:space="preserve">Se muestran todos los inmuebles de manera correcta JSON. </w:t>
      </w:r>
      <w:hyperlink r:id="rId8" w:history="1">
        <w:r w:rsidRPr="00C615F7">
          <w:rPr>
            <w:rStyle w:val="Hipervnculo"/>
            <w:lang w:val="es-CO"/>
          </w:rPr>
          <w:t>http://127.0.0.1:8000/inmuebles</w:t>
        </w:r>
      </w:hyperlink>
    </w:p>
    <w:p w14:paraId="1A75F1B7" w14:textId="10E84FE2" w:rsidR="00773DBE" w:rsidRDefault="00773DBE" w:rsidP="00773DBE">
      <w:pPr>
        <w:rPr>
          <w:lang w:val="es-CO"/>
        </w:rPr>
      </w:pPr>
      <w:r w:rsidRPr="00773DBE">
        <w:rPr>
          <w:lang w:val="es-CO"/>
        </w:rPr>
        <w:lastRenderedPageBreak/>
        <w:drawing>
          <wp:inline distT="0" distB="0" distL="0" distR="0" wp14:anchorId="3B4D59A2" wp14:editId="68C1E619">
            <wp:extent cx="5486400" cy="4277995"/>
            <wp:effectExtent l="0" t="0" r="0" b="8255"/>
            <wp:docPr id="14848137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37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A58" w14:textId="7E157D5B" w:rsidR="00773DBE" w:rsidRDefault="00773DBE" w:rsidP="00773DBE">
      <w:pPr>
        <w:rPr>
          <w:lang w:val="es-CO"/>
        </w:rPr>
      </w:pPr>
      <w:r>
        <w:rPr>
          <w:lang w:val="es-CO"/>
        </w:rPr>
        <w:t xml:space="preserve">Se realiza el filtro por Ciudad, en este caso en </w:t>
      </w:r>
      <w:proofErr w:type="spellStart"/>
      <w:r>
        <w:rPr>
          <w:lang w:val="es-CO"/>
        </w:rPr>
        <w:t>Bogota</w:t>
      </w:r>
      <w:proofErr w:type="spellEnd"/>
      <w:r>
        <w:rPr>
          <w:lang w:val="es-CO"/>
        </w:rPr>
        <w:t xml:space="preserve"> </w:t>
      </w:r>
      <w:hyperlink r:id="rId10" w:history="1">
        <w:r w:rsidRPr="00C615F7">
          <w:rPr>
            <w:rStyle w:val="Hipervnculo"/>
            <w:lang w:val="es-CO"/>
          </w:rPr>
          <w:t>http://127.0.0.1:8000/inmuebles?ciudad=Bogotá</w:t>
        </w:r>
      </w:hyperlink>
    </w:p>
    <w:p w14:paraId="075C8FFE" w14:textId="1B753B37" w:rsidR="00773DBE" w:rsidRDefault="00773DBE" w:rsidP="00773DBE">
      <w:pPr>
        <w:rPr>
          <w:lang w:val="es-CO"/>
        </w:rPr>
      </w:pPr>
      <w:r w:rsidRPr="00773DBE">
        <w:rPr>
          <w:lang w:val="es-CO"/>
        </w:rPr>
        <w:lastRenderedPageBreak/>
        <w:drawing>
          <wp:inline distT="0" distB="0" distL="0" distR="0" wp14:anchorId="7B6D731C" wp14:editId="01B3A897">
            <wp:extent cx="5420481" cy="8173591"/>
            <wp:effectExtent l="0" t="0" r="8890" b="0"/>
            <wp:docPr id="1351728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8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05FE" w14:textId="77777777" w:rsidR="00773DBE" w:rsidRDefault="00773DBE" w:rsidP="00773DBE">
      <w:pPr>
        <w:rPr>
          <w:lang w:val="es-CO"/>
        </w:rPr>
      </w:pPr>
    </w:p>
    <w:p w14:paraId="31EBB9CC" w14:textId="0E35CFB5" w:rsidR="00773DBE" w:rsidRDefault="00773DBE" w:rsidP="00773DBE">
      <w:pPr>
        <w:rPr>
          <w:lang w:val="es-CO"/>
        </w:rPr>
      </w:pPr>
      <w:r>
        <w:rPr>
          <w:lang w:val="es-CO"/>
        </w:rPr>
        <w:t xml:space="preserve">Se filtra por estado </w:t>
      </w:r>
      <w:hyperlink r:id="rId12" w:history="1">
        <w:r w:rsidRPr="00C615F7">
          <w:rPr>
            <w:rStyle w:val="Hipervnculo"/>
            <w:lang w:val="es-CO"/>
          </w:rPr>
          <w:t>http://127.0.0.1:8000/inmuebles?estado=en_venta&amp;page=1&amp;page_size=5</w:t>
        </w:r>
      </w:hyperlink>
    </w:p>
    <w:p w14:paraId="053649CD" w14:textId="228248BF" w:rsidR="00773DBE" w:rsidRDefault="00773DBE" w:rsidP="00773DBE">
      <w:pPr>
        <w:rPr>
          <w:lang w:val="es-CO"/>
        </w:rPr>
      </w:pPr>
      <w:r w:rsidRPr="00773DBE">
        <w:rPr>
          <w:lang w:val="es-CO"/>
        </w:rPr>
        <w:drawing>
          <wp:inline distT="0" distB="0" distL="0" distR="0" wp14:anchorId="7B2D9F0D" wp14:editId="2AFBF6A9">
            <wp:extent cx="4486901" cy="3639058"/>
            <wp:effectExtent l="0" t="0" r="9525" b="0"/>
            <wp:docPr id="376132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294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93D" w14:textId="77777777" w:rsidR="00773DBE" w:rsidRDefault="00773DBE" w:rsidP="00773DBE">
      <w:pPr>
        <w:rPr>
          <w:lang w:val="es-CO"/>
        </w:rPr>
      </w:pPr>
    </w:p>
    <w:p w14:paraId="56AFF9F3" w14:textId="07A69715" w:rsidR="00773DBE" w:rsidRDefault="00773DBE" w:rsidP="00773DBE">
      <w:pPr>
        <w:rPr>
          <w:lang w:val="es-CO"/>
        </w:rPr>
      </w:pPr>
      <w:r>
        <w:rPr>
          <w:lang w:val="es-CO"/>
        </w:rPr>
        <w:t xml:space="preserve">Se realiza el filtro con varios </w:t>
      </w:r>
      <w:proofErr w:type="gramStart"/>
      <w:r>
        <w:rPr>
          <w:lang w:val="es-CO"/>
        </w:rPr>
        <w:t>parámetros ,</w:t>
      </w:r>
      <w:proofErr w:type="gramEnd"/>
      <w:r>
        <w:rPr>
          <w:lang w:val="es-CO"/>
        </w:rPr>
        <w:t xml:space="preserve"> en </w:t>
      </w:r>
      <w:proofErr w:type="gramStart"/>
      <w:r>
        <w:rPr>
          <w:lang w:val="es-CO"/>
        </w:rPr>
        <w:t>esta caso</w:t>
      </w:r>
      <w:proofErr w:type="gramEnd"/>
      <w:r>
        <w:rPr>
          <w:lang w:val="es-CO"/>
        </w:rPr>
        <w:t xml:space="preserve"> no existen </w:t>
      </w:r>
      <w:hyperlink r:id="rId14" w:history="1">
        <w:r w:rsidRPr="00C615F7">
          <w:rPr>
            <w:rStyle w:val="Hipervnculo"/>
            <w:lang w:val="es-CO"/>
          </w:rPr>
          <w:t>http://127.0.0.1:8000/inmuebles?ciudad=Medellín&amp;estado=vendido&amp;anio=2024</w:t>
        </w:r>
      </w:hyperlink>
    </w:p>
    <w:p w14:paraId="6DF9A867" w14:textId="6AADE076" w:rsidR="00773DBE" w:rsidRDefault="00773DBE" w:rsidP="00773DBE">
      <w:pPr>
        <w:rPr>
          <w:lang w:val="es-CO"/>
        </w:rPr>
      </w:pPr>
      <w:r w:rsidRPr="00773DBE">
        <w:rPr>
          <w:lang w:val="es-CO"/>
        </w:rPr>
        <w:drawing>
          <wp:inline distT="0" distB="0" distL="0" distR="0" wp14:anchorId="2B88EF9A" wp14:editId="3F5CAD87">
            <wp:extent cx="3153215" cy="2010056"/>
            <wp:effectExtent l="0" t="0" r="0" b="9525"/>
            <wp:docPr id="1661753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3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01CB" w14:textId="77777777" w:rsidR="00773DBE" w:rsidRDefault="00773DBE" w:rsidP="00773DBE">
      <w:pPr>
        <w:rPr>
          <w:lang w:val="es-CO"/>
        </w:rPr>
      </w:pPr>
    </w:p>
    <w:p w14:paraId="5AC65BF6" w14:textId="77777777" w:rsidR="00773DBE" w:rsidRDefault="00773DBE" w:rsidP="00773DBE">
      <w:pPr>
        <w:rPr>
          <w:lang w:val="es-CO"/>
        </w:rPr>
      </w:pPr>
    </w:p>
    <w:p w14:paraId="7D1D442D" w14:textId="77777777" w:rsidR="00773DBE" w:rsidRDefault="00773DBE" w:rsidP="00773DBE">
      <w:pPr>
        <w:rPr>
          <w:lang w:val="es-CO"/>
        </w:rPr>
      </w:pPr>
    </w:p>
    <w:p w14:paraId="71A7E8DD" w14:textId="5B6C0695" w:rsidR="00773DBE" w:rsidRDefault="00773DBE" w:rsidP="00ED675A">
      <w:pPr>
        <w:tabs>
          <w:tab w:val="left" w:pos="3405"/>
        </w:tabs>
        <w:rPr>
          <w:lang w:val="es-CO"/>
        </w:rPr>
      </w:pPr>
      <w:r>
        <w:rPr>
          <w:lang w:val="es-CO"/>
        </w:rPr>
        <w:t>Se agrega un filtro que si exista</w:t>
      </w:r>
      <w:r w:rsidR="00ED675A" w:rsidRPr="00ED675A">
        <w:rPr>
          <w:lang w:val="es-CO"/>
        </w:rPr>
        <w:t>http://127.0.0.1:8000/inmuebles?ciudad=Bogot%C3%A1&amp;estado=pre_venta&amp;anio=2024</w:t>
      </w:r>
      <w:r w:rsidR="00ED675A">
        <w:rPr>
          <w:lang w:val="es-CO"/>
        </w:rPr>
        <w:tab/>
      </w:r>
    </w:p>
    <w:p w14:paraId="3EBE1C0A" w14:textId="185F14E0" w:rsidR="00ED675A" w:rsidRDefault="00ED675A" w:rsidP="00773DBE">
      <w:pPr>
        <w:rPr>
          <w:lang w:val="es-CO"/>
        </w:rPr>
      </w:pPr>
      <w:r w:rsidRPr="00ED675A">
        <w:rPr>
          <w:lang w:val="es-CO"/>
        </w:rPr>
        <w:drawing>
          <wp:inline distT="0" distB="0" distL="0" distR="0" wp14:anchorId="12B0870E" wp14:editId="359181D4">
            <wp:extent cx="5486400" cy="2997835"/>
            <wp:effectExtent l="0" t="0" r="0" b="0"/>
            <wp:docPr id="847195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51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E7B" w14:textId="77777777" w:rsidR="00ED675A" w:rsidRPr="00773DBE" w:rsidRDefault="00ED675A" w:rsidP="00773DBE">
      <w:pPr>
        <w:rPr>
          <w:lang w:val="es-CO"/>
        </w:rPr>
      </w:pPr>
    </w:p>
    <w:p w14:paraId="7C03CDEC" w14:textId="77777777" w:rsidR="008446E7" w:rsidRPr="00773DBE" w:rsidRDefault="00000000">
      <w:pPr>
        <w:pStyle w:val="Ttulo1"/>
        <w:rPr>
          <w:lang w:val="es-CO"/>
        </w:rPr>
      </w:pPr>
      <w:r w:rsidRPr="00773DBE">
        <w:rPr>
          <w:lang w:val="es-CO"/>
        </w:rPr>
        <w:t>7. Casos Detallados – Ejercicio 2 (</w:t>
      </w:r>
      <w:proofErr w:type="spellStart"/>
      <w:r w:rsidRPr="00773DBE">
        <w:rPr>
          <w:lang w:val="es-CO"/>
        </w:rPr>
        <w:t>ordenar_bloques</w:t>
      </w:r>
      <w:proofErr w:type="spellEnd"/>
      <w:r w:rsidRPr="00773DBE">
        <w:rPr>
          <w:lang w:val="es-CO"/>
        </w:rPr>
        <w:t>)</w:t>
      </w:r>
    </w:p>
    <w:p w14:paraId="38FFD18B" w14:textId="77777777" w:rsidR="008446E7" w:rsidRPr="00773DBE" w:rsidRDefault="00000000">
      <w:pPr>
        <w:rPr>
          <w:lang w:val="es-CO"/>
        </w:rPr>
      </w:pPr>
      <w:r w:rsidRPr="00773DBE">
        <w:rPr>
          <w:lang w:val="es-CO"/>
        </w:rPr>
        <w:t>Objetivo: validar separación por cero, orden ascendente por bloque y 'X' en bloques vacíos.</w:t>
      </w:r>
    </w:p>
    <w:p w14:paraId="4D0C8EF7" w14:textId="4A13544F" w:rsidR="00000000" w:rsidRDefault="00290B4A">
      <w:pPr>
        <w:rPr>
          <w:lang w:val="es-CO"/>
        </w:rPr>
      </w:pPr>
      <w:r w:rsidRPr="00290B4A">
        <w:rPr>
          <w:lang w:val="es-CO"/>
        </w:rPr>
        <w:t xml:space="preserve">Se </w:t>
      </w:r>
      <w:proofErr w:type="spellStart"/>
      <w:r w:rsidRPr="00290B4A">
        <w:rPr>
          <w:lang w:val="es-CO"/>
        </w:rPr>
        <w:t>envia</w:t>
      </w:r>
      <w:proofErr w:type="spellEnd"/>
      <w:r w:rsidRPr="00290B4A">
        <w:rPr>
          <w:lang w:val="es-CO"/>
        </w:rPr>
        <w:t xml:space="preserve"> el </w:t>
      </w:r>
      <w:proofErr w:type="spellStart"/>
      <w:r w:rsidRPr="00290B4A">
        <w:rPr>
          <w:lang w:val="es-CO"/>
        </w:rPr>
        <w:t>siguietne</w:t>
      </w:r>
      <w:proofErr w:type="spellEnd"/>
      <w:r w:rsidRPr="00290B4A">
        <w:rPr>
          <w:lang w:val="es-CO"/>
        </w:rPr>
        <w:t xml:space="preserve"> array y</w:t>
      </w:r>
      <w:r>
        <w:rPr>
          <w:lang w:val="es-CO"/>
        </w:rPr>
        <w:t xml:space="preserve"> se muestra de manera correcta</w:t>
      </w:r>
    </w:p>
    <w:p w14:paraId="6AE9FDB7" w14:textId="0D60EA0A" w:rsidR="00290B4A" w:rsidRPr="00290B4A" w:rsidRDefault="00290B4A">
      <w:pPr>
        <w:rPr>
          <w:lang w:val="es-CO"/>
        </w:rPr>
      </w:pPr>
      <w:r w:rsidRPr="00290B4A">
        <w:rPr>
          <w:lang w:val="es-CO"/>
        </w:rPr>
        <w:lastRenderedPageBreak/>
        <w:drawing>
          <wp:inline distT="0" distB="0" distL="0" distR="0" wp14:anchorId="59FF31BC" wp14:editId="15D1F0D9">
            <wp:extent cx="5486400" cy="3086100"/>
            <wp:effectExtent l="0" t="0" r="0" b="0"/>
            <wp:docPr id="18266738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387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4A" w:rsidRPr="00290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313443">
    <w:abstractNumId w:val="8"/>
  </w:num>
  <w:num w:numId="2" w16cid:durableId="1210846445">
    <w:abstractNumId w:val="6"/>
  </w:num>
  <w:num w:numId="3" w16cid:durableId="139806585">
    <w:abstractNumId w:val="5"/>
  </w:num>
  <w:num w:numId="4" w16cid:durableId="1324239365">
    <w:abstractNumId w:val="4"/>
  </w:num>
  <w:num w:numId="5" w16cid:durableId="1732076423">
    <w:abstractNumId w:val="7"/>
  </w:num>
  <w:num w:numId="6" w16cid:durableId="233707182">
    <w:abstractNumId w:val="3"/>
  </w:num>
  <w:num w:numId="7" w16cid:durableId="109056324">
    <w:abstractNumId w:val="2"/>
  </w:num>
  <w:num w:numId="8" w16cid:durableId="824056435">
    <w:abstractNumId w:val="1"/>
  </w:num>
  <w:num w:numId="9" w16cid:durableId="19839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CDA"/>
    <w:rsid w:val="0006063C"/>
    <w:rsid w:val="0015074B"/>
    <w:rsid w:val="00290B4A"/>
    <w:rsid w:val="0029639D"/>
    <w:rsid w:val="00326F90"/>
    <w:rsid w:val="00773DBE"/>
    <w:rsid w:val="008446E7"/>
    <w:rsid w:val="00AA1D8D"/>
    <w:rsid w:val="00B47730"/>
    <w:rsid w:val="00CB0664"/>
    <w:rsid w:val="00ED6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356FD0"/>
  <w14:defaultImageDpi w14:val="300"/>
  <w15:docId w15:val="{95009EEF-5BFF-41BB-8678-8AF7CAD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73DB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nmuebl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27.0.0.1:8000/inmuebles?estado=en_venta&amp;page=1&amp;page_size=5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27.0.0.1:8000/inmuebles?ciudad=Bogot&#225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00/inmuebles?ciudad=Medell&#237;n&amp;estado=vendido&amp;anio=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11824</cp:lastModifiedBy>
  <cp:revision>2</cp:revision>
  <dcterms:created xsi:type="dcterms:W3CDTF">2025-08-17T14:17:00Z</dcterms:created>
  <dcterms:modified xsi:type="dcterms:W3CDTF">2025-08-17T14:17:00Z</dcterms:modified>
  <cp:category/>
</cp:coreProperties>
</file>